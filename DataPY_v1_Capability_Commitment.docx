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DataPY v1 Capability Commitment &amp; Phased Roadmap</w:t>
      </w:r>
    </w:p>
    <w:p>
      <w:pPr>
        <w:pStyle w:val="Heading2"/>
      </w:pPr>
      <w:r>
        <w:t>1. Overview</w:t>
      </w:r>
    </w:p>
    <w:p>
      <w:r>
        <w:t>This document formalises the capabilities that will be delivered in the first production-ready version (v1) of DataPY.  It also lays out a phased development plan so the team can produce a runnable prototype quickly and layer on advanced features incrementally.</w:t>
      </w:r>
    </w:p>
    <w:p>
      <w:pPr>
        <w:pStyle w:val="Heading2"/>
      </w:pPr>
      <w:r>
        <w:t>2. Core Teams and Responsibilities</w:t>
      </w:r>
    </w:p>
    <w:p>
      <w:pPr>
        <w:pStyle w:val="Heading3"/>
      </w:pPr>
      <w:r>
        <w:t>Engine (`pype.core.engine.*`)</w:t>
      </w:r>
    </w:p>
    <w:p>
      <w:pPr>
        <w:pStyle w:val="ListBullet"/>
      </w:pPr>
      <w:r>
        <w:t>Reads a `.pjob`, launches a local or external Dask client</w:t>
      </w:r>
    </w:p>
    <w:p>
      <w:pPr>
        <w:pStyle w:val="ListBullet"/>
      </w:pPr>
      <w:r>
        <w:t>Executes components in DAG order, handling data and control edges (`ok`, `error`, `if`, `parallelise`, `synchronise`)</w:t>
      </w:r>
    </w:p>
    <w:p>
      <w:pPr>
        <w:pStyle w:val="ListBullet"/>
      </w:pPr>
      <w:r>
        <w:t>Performs runtime substitution of `context.*` variables and `COMP__GLOBAL_*` values</w:t>
      </w:r>
    </w:p>
    <w:p>
      <w:pPr>
        <w:pStyle w:val="ListBullet"/>
      </w:pPr>
      <w:r>
        <w:t>Central retry/timeout logic driven by `job_config`</w:t>
      </w:r>
    </w:p>
    <w:p>
      <w:pPr>
        <w:pStyle w:val="ListBullet"/>
      </w:pPr>
      <w:r>
        <w:t>Emits structured events to the Observability layer</w:t>
      </w:r>
    </w:p>
    <w:p>
      <w:pPr>
        <w:pStyle w:val="ListBullet"/>
      </w:pPr>
      <w:r>
        <w:t>Enforces idempotency flags and skips nodes already checkpointed</w:t>
      </w:r>
    </w:p>
    <w:p>
      <w:pPr>
        <w:pStyle w:val="Heading3"/>
      </w:pPr>
      <w:r>
        <w:t>Data Plane (`pype.core.engine.data_plane`)</w:t>
      </w:r>
    </w:p>
    <w:p>
      <w:pPr>
        <w:pStyle w:val="ListBullet"/>
      </w:pPr>
      <w:r>
        <w:t>Unified `Pipeline` object that switches between Pandas, Dask, or streaming iterators</w:t>
      </w:r>
    </w:p>
    <w:p>
      <w:pPr>
        <w:pStyle w:val="ListBullet"/>
      </w:pPr>
      <w:r>
        <w:t>Zero‑copy transfers where feasible</w:t>
      </w:r>
    </w:p>
    <w:p>
      <w:pPr>
        <w:pStyle w:val="ListBullet"/>
      </w:pPr>
      <w:r>
        <w:t>Memory watermark callbacks so the Engine can throttle fan‑outs</w:t>
      </w:r>
    </w:p>
    <w:p>
      <w:pPr>
        <w:pStyle w:val="ListBullet"/>
      </w:pPr>
      <w:r>
        <w:t>Extension point for future GPU or Ray back‑ends</w:t>
      </w:r>
    </w:p>
    <w:p>
      <w:pPr>
        <w:pStyle w:val="Heading3"/>
      </w:pPr>
      <w:r>
        <w:t>Loader (`pype.core.loader.*`)</w:t>
      </w:r>
    </w:p>
    <w:p>
      <w:pPr>
        <w:pStyle w:val="ListBullet"/>
      </w:pPr>
      <w:r>
        <w:t>Jinja‑style templating for `{{context.var}}` and declared globals</w:t>
      </w:r>
    </w:p>
    <w:p>
      <w:pPr>
        <w:pStyle w:val="ListBullet"/>
      </w:pPr>
      <w:r>
        <w:t>Validation against `job.schema.json` and `component.schema.json`</w:t>
      </w:r>
    </w:p>
    <w:p>
      <w:pPr>
        <w:pStyle w:val="ListBullet"/>
      </w:pPr>
      <w:r>
        <w:t>Registry look‑ups for component existence and ports</w:t>
      </w:r>
    </w:p>
    <w:p>
      <w:pPr>
        <w:pStyle w:val="ListBullet"/>
      </w:pPr>
      <w:r>
        <w:t>Guarantees unique component names</w:t>
      </w:r>
    </w:p>
    <w:p>
      <w:pPr>
        <w:pStyle w:val="ListBullet"/>
      </w:pPr>
      <w:r>
        <w:t>Secret injection via HashiCorp Vault (default provider in v1)</w:t>
      </w:r>
    </w:p>
    <w:p>
      <w:pPr>
        <w:pStyle w:val="Heading3"/>
      </w:pPr>
      <w:r>
        <w:t>Planner (`pype.core.planner.*`)</w:t>
      </w:r>
    </w:p>
    <w:p>
      <w:pPr>
        <w:pStyle w:val="ListBullet"/>
      </w:pPr>
      <w:r>
        <w:t>Builds a NetworkX DAG with port metadata</w:t>
      </w:r>
    </w:p>
    <w:p>
      <w:pPr>
        <w:pStyle w:val="ListBullet"/>
      </w:pPr>
      <w:r>
        <w:t>Expands dynamic port groups (e.g. `lookup*`)</w:t>
      </w:r>
    </w:p>
    <w:p>
      <w:pPr>
        <w:pStyle w:val="ListBullet"/>
      </w:pPr>
      <w:r>
        <w:t>Detects sub‑job boundaries (Iterator, Joblet)</w:t>
      </w:r>
    </w:p>
    <w:p>
      <w:pPr>
        <w:pStyle w:val="ListBullet"/>
      </w:pPr>
      <w:r>
        <w:t>Validates multi‑in/multi‑out rules, cycles, dangling ports</w:t>
      </w:r>
    </w:p>
    <w:p>
      <w:pPr>
        <w:pStyle w:val="ListBullet"/>
      </w:pPr>
      <w:r>
        <w:t>Serialises the graph to `dag.msgpack`</w:t>
      </w:r>
    </w:p>
    <w:p>
      <w:pPr>
        <w:pStyle w:val="Heading3"/>
      </w:pPr>
      <w:r>
        <w:t>Registry (`pype.core.registry.sqlite_backend`)</w:t>
      </w:r>
    </w:p>
    <w:p>
      <w:pPr>
        <w:pStyle w:val="ListBullet"/>
      </w:pPr>
      <w:r>
        <w:t>Implements the single SQLite table exactly as drafted</w:t>
      </w:r>
    </w:p>
    <w:p>
      <w:pPr>
        <w:pStyle w:val="ListBullet"/>
      </w:pPr>
      <w:r>
        <w:t>CRUD helpers and CLI commands for registration</w:t>
      </w:r>
    </w:p>
    <w:p>
      <w:pPr>
        <w:pStyle w:val="ListBullet"/>
      </w:pPr>
      <w:r>
        <w:t>Database migrations stubbed for future component versioning</w:t>
      </w:r>
    </w:p>
    <w:p>
      <w:pPr>
        <w:pStyle w:val="Heading3"/>
      </w:pPr>
      <w:r>
        <w:t>Observability (`pype.core.observability.*`)</w:t>
      </w:r>
    </w:p>
    <w:p>
      <w:pPr>
        <w:pStyle w:val="ListBullet"/>
      </w:pPr>
      <w:r>
        <w:t>JSON structured logging (one line per event)</w:t>
      </w:r>
    </w:p>
    <w:p>
      <w:pPr>
        <w:pStyle w:val="ListBullet"/>
      </w:pPr>
      <w:r>
        <w:t>Pluggable metrics exporter interface; Prometheus exporter provided as an OPTIONAL plug‑in</w:t>
      </w:r>
    </w:p>
    <w:p>
      <w:pPr>
        <w:pStyle w:val="ListBullet"/>
      </w:pPr>
      <w:r>
        <w:t>Event‑hook registry for user‑supplied callbacks (e.g. Slack, OpenTelemetry)</w:t>
      </w:r>
    </w:p>
    <w:p>
      <w:pPr>
        <w:pStyle w:val="Heading3"/>
      </w:pPr>
      <w:r>
        <w:t>Checkpointing (`pype.core.checkpointing.*`)</w:t>
      </w:r>
    </w:p>
    <w:p>
      <w:pPr>
        <w:pStyle w:val="ListBullet"/>
      </w:pPr>
      <w:r>
        <w:t>Snapshots engine state and globals at sub‑job boundaries to local storage</w:t>
      </w:r>
    </w:p>
    <w:p>
      <w:pPr>
        <w:pStyle w:val="ListBullet"/>
      </w:pPr>
      <w:r>
        <w:t>Resume logic that skips completed sub‑jobs</w:t>
      </w:r>
    </w:p>
    <w:p>
      <w:pPr>
        <w:pStyle w:val="ListBullet"/>
      </w:pPr>
      <w:r>
        <w:t>Pluggable remote stores stubbed for v2</w:t>
      </w:r>
    </w:p>
    <w:p>
      <w:pPr>
        <w:pStyle w:val="Heading3"/>
      </w:pPr>
      <w:r>
        <w:t>Developer CLI / UX (`pype.cli.*`)</w:t>
      </w:r>
    </w:p>
    <w:p>
      <w:pPr>
        <w:pStyle w:val="ListBullet"/>
      </w:pPr>
      <w:r>
        <w:t>`pype build` – creates a `.pjob` artefact</w:t>
      </w:r>
    </w:p>
    <w:p>
      <w:pPr>
        <w:pStyle w:val="ListBullet"/>
      </w:pPr>
      <w:r>
        <w:t>`pype run` – executes a `.pjob` (with optional context overrides)</w:t>
      </w:r>
    </w:p>
    <w:p>
      <w:pPr>
        <w:pStyle w:val="ListBullet"/>
      </w:pPr>
      <w:r>
        <w:t>`pype plan` – dry‑run DAG summary</w:t>
      </w:r>
    </w:p>
    <w:p>
      <w:pPr>
        <w:pStyle w:val="ListBullet"/>
      </w:pPr>
      <w:r>
        <w:t>`pype create component|job` – scaffolds code or YAML templates</w:t>
      </w:r>
    </w:p>
    <w:p>
      <w:pPr>
        <w:pStyle w:val="ListBullet"/>
      </w:pPr>
      <w:r>
        <w:t>`pype pack` – relocatable bundle for deployment</w:t>
      </w:r>
    </w:p>
    <w:p>
      <w:pPr>
        <w:pStyle w:val="Heading3"/>
      </w:pPr>
      <w:r>
        <w:t>Security Utilities (`pype.core.utils.secrets`)</w:t>
      </w:r>
    </w:p>
    <w:p>
      <w:pPr>
        <w:pStyle w:val="ListBullet"/>
      </w:pPr>
      <w:r>
        <w:t>Vault is the default—and initial—secret provider (environment variables are NOT used)</w:t>
      </w:r>
    </w:p>
    <w:p>
      <w:pPr>
        <w:pStyle w:val="ListBullet"/>
      </w:pPr>
      <w:r>
        <w:t>Provider interface is pluggable for additional secret back‑ends</w:t>
      </w:r>
    </w:p>
    <w:p>
      <w:pPr>
        <w:pStyle w:val="Heading3"/>
      </w:pPr>
      <w:r>
        <w:t>Component Library (`pype.components.*`)</w:t>
      </w:r>
    </w:p>
    <w:p>
      <w:pPr>
        <w:pStyle w:val="ListBullet"/>
      </w:pPr>
      <w:r>
        <w:t>`BaseComponent` contract (≤200 LOC)</w:t>
      </w:r>
    </w:p>
    <w:p>
      <w:pPr>
        <w:pStyle w:val="ListBullet"/>
      </w:pPr>
      <w:r>
        <w:t>Standard components: FileInput, FileOutput, Map, Filter, Iterator, Joblet, Echo</w:t>
      </w:r>
    </w:p>
    <w:p>
      <w:pPr>
        <w:pStyle w:val="ListBullet"/>
      </w:pPr>
      <w:r>
        <w:t>Dynamic port groups supported (e.g. `lookup*`, `out*`)</w:t>
      </w:r>
    </w:p>
    <w:p>
      <w:pPr>
        <w:pStyle w:val="ListBullet"/>
      </w:pPr>
      <w:r>
        <w:t>Self‑registration into SQLite at install time</w:t>
      </w:r>
    </w:p>
    <w:p>
      <w:pPr>
        <w:pStyle w:val="Heading2"/>
      </w:pPr>
      <w:r>
        <w:t>3. Feature Checklist</w:t>
      </w:r>
    </w:p>
    <w:p>
      <w:pPr>
        <w:pStyle w:val="ListBullet"/>
      </w:pPr>
      <w:r>
        <w:t>CLI commands: build, run, plan, create component, create job, pack</w:t>
      </w:r>
    </w:p>
    <w:p>
      <w:pPr>
        <w:pStyle w:val="ListBullet"/>
      </w:pPr>
      <w:r>
        <w:t>YAML structure with job, job_config, components, connections sections</w:t>
      </w:r>
    </w:p>
    <w:p>
      <w:pPr>
        <w:pStyle w:val="ListBullet"/>
      </w:pPr>
      <w:r>
        <w:t>Context variable substitution (`{{context.*}}`)</w:t>
      </w:r>
    </w:p>
    <w:p>
      <w:pPr>
        <w:pStyle w:val="ListBullet"/>
      </w:pPr>
      <w:r>
        <w:t>Global variable substitution (`COMP__GLOBAL_*`)</w:t>
      </w:r>
    </w:p>
    <w:p>
      <w:pPr>
        <w:pStyle w:val="ListBullet"/>
      </w:pPr>
      <w:r>
        <w:t>Jinja templating and JSON‑Schema validation of job files</w:t>
      </w:r>
    </w:p>
    <w:p>
      <w:pPr>
        <w:pStyle w:val="ListBullet"/>
      </w:pPr>
      <w:r>
        <w:t>NetworkX DAG construction with multi‑in/multi‑out validation and sub‑job detection</w:t>
      </w:r>
    </w:p>
    <w:p>
      <w:pPr>
        <w:pStyle w:val="ListBullet"/>
      </w:pPr>
      <w:r>
        <w:t>Local/external Dask execution, retry/timeout handling, idempotency guards</w:t>
      </w:r>
    </w:p>
    <w:p>
      <w:pPr>
        <w:pStyle w:val="ListBullet"/>
      </w:pPr>
      <w:r>
        <w:t>Automatic switch between Pandas, Dask, and streaming</w:t>
      </w:r>
    </w:p>
    <w:p>
      <w:pPr>
        <w:pStyle w:val="ListBullet"/>
      </w:pPr>
      <w:r>
        <w:t>JSON logging with optional Prometheus metrics plug‑in</w:t>
      </w:r>
    </w:p>
    <w:p>
      <w:pPr>
        <w:pStyle w:val="ListBullet"/>
      </w:pPr>
      <w:r>
        <w:t>Local filesystem snapshot and resume</w:t>
      </w:r>
    </w:p>
    <w:p>
      <w:pPr>
        <w:pStyle w:val="ListBullet"/>
      </w:pPr>
      <w:r>
        <w:t>SQLite component catalogue (table as drafted)</w:t>
      </w:r>
    </w:p>
    <w:p>
      <w:pPr>
        <w:pStyle w:val="ListBullet"/>
      </w:pPr>
      <w:r>
        <w:t>Delivery of FileInput, FileOutput, Map, Filter, Iterator, Joblet, Echo</w:t>
      </w:r>
    </w:p>
    <w:p>
      <w:pPr>
        <w:pStyle w:val="ListBullet"/>
      </w:pPr>
      <w:r>
        <w:t>Vault‑based secret injection provider</w:t>
      </w:r>
    </w:p>
    <w:p>
      <w:pPr>
        <w:pStyle w:val="ListBullet"/>
      </w:pPr>
      <w:r>
        <w:t>ZIP container (`.pjob`) with manifest and msgpack DAG</w:t>
      </w:r>
    </w:p>
    <w:p>
      <w:pPr>
        <w:pStyle w:val="Heading2"/>
      </w:pPr>
      <w:r>
        <w:t>4. Phased Delivery Plan</w:t>
      </w:r>
    </w:p>
    <w:p>
      <w:pPr>
        <w:pStyle w:val="Heading3"/>
      </w:pPr>
      <w:r>
        <w:t>Phase 0 – Skeleton &amp; Registry (Days 1‑2)</w:t>
      </w:r>
    </w:p>
    <w:p>
      <w:pPr>
        <w:pStyle w:val="ListBullet"/>
      </w:pPr>
      <w:r>
        <w:t>Repository scaffold (pre‑commit, CI)</w:t>
      </w:r>
    </w:p>
    <w:p>
      <w:pPr>
        <w:pStyle w:val="ListBullet"/>
      </w:pPr>
      <w:r>
        <w:t>SQLite registry with CRUD helpers</w:t>
      </w:r>
    </w:p>
    <w:p>
      <w:pPr>
        <w:pStyle w:val="ListBullet"/>
      </w:pPr>
      <w:r>
        <w:t>BaseComponent and Echo component</w:t>
      </w:r>
    </w:p>
    <w:p>
      <w:pPr>
        <w:pStyle w:val="Heading3"/>
      </w:pPr>
      <w:r>
        <w:t>Phase 1 – Loader, Planner, Build Command (Days 3‑4)</w:t>
      </w:r>
    </w:p>
    <w:p>
      <w:pPr>
        <w:pStyle w:val="ListBullet"/>
      </w:pPr>
      <w:r>
        <w:t>job.schema.json and component.schema.json</w:t>
      </w:r>
    </w:p>
    <w:p>
      <w:pPr>
        <w:pStyle w:val="ListBullet"/>
      </w:pPr>
      <w:r>
        <w:t>Templating and validation in Loader</w:t>
      </w:r>
    </w:p>
    <w:p>
      <w:pPr>
        <w:pStyle w:val="ListBullet"/>
      </w:pPr>
      <w:r>
        <w:t>Planner builds basic DAG (no sub‑jobs yet)</w:t>
      </w:r>
    </w:p>
    <w:p>
      <w:pPr>
        <w:pStyle w:val="ListBullet"/>
      </w:pPr>
      <w:r>
        <w:t>`pype build` produces `.pjob` artefact</w:t>
      </w:r>
    </w:p>
    <w:p>
      <w:pPr>
        <w:pStyle w:val="Heading3"/>
      </w:pPr>
      <w:r>
        <w:t>Phase 2 – Engine Runtime (Days 5‑7)</w:t>
      </w:r>
    </w:p>
    <w:p>
      <w:pPr>
        <w:pStyle w:val="ListBullet"/>
      </w:pPr>
      <w:r>
        <w:t>Data plane (Pandas/Dask switch)</w:t>
      </w:r>
    </w:p>
    <w:p>
      <w:pPr>
        <w:pStyle w:val="ListBullet"/>
      </w:pPr>
      <w:r>
        <w:t>Engine orchestrator executing sequential DAG</w:t>
      </w:r>
    </w:p>
    <w:p>
      <w:pPr>
        <w:pStyle w:val="ListBullet"/>
      </w:pPr>
      <w:r>
        <w:t>FileInput and FileOutput components</w:t>
      </w:r>
    </w:p>
    <w:p>
      <w:pPr>
        <w:pStyle w:val="ListBullet"/>
      </w:pPr>
      <w:r>
        <w:t>`pype run` executes a simple job end‑to‑end</w:t>
      </w:r>
    </w:p>
    <w:p>
      <w:pPr>
        <w:pStyle w:val="Heading3"/>
      </w:pPr>
      <w:r>
        <w:t>Phase 3 – Control Flow &amp; Sub‑Jobs</w:t>
      </w:r>
    </w:p>
    <w:p>
      <w:pPr>
        <w:pStyle w:val="ListBullet"/>
      </w:pPr>
      <w:r>
        <w:t>Iterator and Joblet components</w:t>
      </w:r>
    </w:p>
    <w:p>
      <w:pPr>
        <w:pStyle w:val="ListBullet"/>
      </w:pPr>
      <w:r>
        <w:t>Multi‑in/out rules and sub‑job detection</w:t>
      </w:r>
    </w:p>
    <w:p>
      <w:pPr>
        <w:pStyle w:val="ListBullet"/>
      </w:pPr>
      <w:r>
        <w:t>Parallelise/synchronise control edges</w:t>
      </w:r>
    </w:p>
    <w:p>
      <w:pPr>
        <w:pStyle w:val="Heading3"/>
      </w:pPr>
      <w:r>
        <w:t>Phase 4 – Observability</w:t>
      </w:r>
    </w:p>
    <w:p>
      <w:pPr>
        <w:pStyle w:val="ListBullet"/>
      </w:pPr>
      <w:r>
        <w:t>JSON structured logging in production format</w:t>
      </w:r>
    </w:p>
    <w:p>
      <w:pPr>
        <w:pStyle w:val="ListBullet"/>
      </w:pPr>
      <w:r>
        <w:t>Metrics exporter interface (Prometheus plug‑in optional)</w:t>
      </w:r>
    </w:p>
    <w:p>
      <w:pPr>
        <w:pStyle w:val="ListBullet"/>
      </w:pPr>
      <w:r>
        <w:t>Event‑hook registry for external notifications</w:t>
      </w:r>
    </w:p>
    <w:p>
      <w:pPr>
        <w:pStyle w:val="Heading3"/>
      </w:pPr>
      <w:r>
        <w:t>Phase 5 – Checkpointing</w:t>
      </w:r>
    </w:p>
    <w:p>
      <w:pPr>
        <w:pStyle w:val="ListBullet"/>
      </w:pPr>
      <w:r>
        <w:t>Local filesystem snapshots at sub‑job boundaries</w:t>
      </w:r>
    </w:p>
    <w:p>
      <w:pPr>
        <w:pStyle w:val="ListBullet"/>
      </w:pPr>
      <w:r>
        <w:t>Resume logic integrated into Engine</w:t>
      </w:r>
    </w:p>
    <w:p>
      <w:pPr>
        <w:pStyle w:val="Heading3"/>
      </w:pPr>
      <w:r>
        <w:t>Phase 6 – Developer UX Polish</w:t>
      </w:r>
    </w:p>
    <w:p>
      <w:pPr>
        <w:pStyle w:val="ListBullet"/>
      </w:pPr>
      <w:r>
        <w:t>`pype plan` DAG visualiser</w:t>
      </w:r>
    </w:p>
    <w:p>
      <w:pPr>
        <w:pStyle w:val="ListBullet"/>
      </w:pPr>
      <w:r>
        <w:t>`pype create` scaffolder enhancements</w:t>
      </w:r>
    </w:p>
    <w:p>
      <w:pPr>
        <w:pStyle w:val="ListBullet"/>
      </w:pPr>
      <w:r>
        <w:t>`pype pack` deployment bundle</w:t>
      </w:r>
    </w:p>
    <w:p>
      <w:pPr>
        <w:pStyle w:val="ListBullet"/>
      </w:pPr>
      <w:r>
        <w:t>Extended documentation and examples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